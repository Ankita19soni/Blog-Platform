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Deployment Guide - Actual Commands</w:t>
      </w:r>
    </w:p>
    <w:p>
      <w:pPr>
        <w:pStyle w:val="Heading1"/>
      </w:pPr>
      <w:r>
        <w:t>1. How to Build and Run the Project Locally Using Docker Compose</w:t>
      </w:r>
    </w:p>
    <w:p>
      <w:r>
        <w:t>### Prerequisites:</w:t>
      </w:r>
    </w:p>
    <w:p>
      <w:r>
        <w:t>Ensure Docker and Docker Compose are installed on your system.</w:t>
      </w:r>
    </w:p>
    <w:p>
      <w:r>
        <w:t>### Steps to Run the Project Locally</w:t>
      </w:r>
    </w:p>
    <w:p>
      <w:r>
        <w:t>1. Clone the repository (if not done already):</w:t>
      </w:r>
    </w:p>
    <w:p>
      <w:r>
        <w:t>```bash</w:t>
        <w:br/>
        <w:t>git clone &lt;repository_url&gt;</w:t>
        <w:br/>
        <w:t>cd &lt;project_directory&gt;</w:t>
        <w:br/>
        <w:t>```</w:t>
      </w:r>
    </w:p>
    <w:p>
      <w:r>
        <w:t>2. Navigate to the project folder where the docker-compose.yml file is located:</w:t>
      </w:r>
    </w:p>
    <w:p>
      <w:r>
        <w:t>```bash</w:t>
        <w:br/>
        <w:t>cd /path/to/your/project/directory</w:t>
        <w:br/>
        <w:t>```</w:t>
      </w:r>
    </w:p>
    <w:p>
      <w:r>
        <w:t>3. Build and start the services using Docker Compose:</w:t>
      </w:r>
    </w:p>
    <w:p>
      <w:r>
        <w:t>```bash</w:t>
        <w:br/>
        <w:t>docker-compose up --build -d</w:t>
        <w:br/>
        <w:t>```</w:t>
      </w:r>
    </w:p>
    <w:p>
      <w:r>
        <w:t>4. Verify that the containers are running:</w:t>
      </w:r>
    </w:p>
    <w:p>
      <w:r>
        <w:t>```bash</w:t>
        <w:br/>
        <w:t>docker ps</w:t>
        <w:br/>
        <w:t>```</w:t>
      </w:r>
    </w:p>
    <w:p>
      <w:r>
        <w:t>5. Test the application locally by using curl:</w:t>
      </w:r>
    </w:p>
    <w:p>
      <w:r>
        <w:t>```bash</w:t>
        <w:br/>
        <w:t>curl -X POST -H "Content-Type: application/json" -d '{"username": "testuser", "password": "password123"}' http://localhost:5000/login</w:t>
        <w:br/>
        <w:t>```</w:t>
      </w:r>
    </w:p>
    <w:p>
      <w:pPr>
        <w:pStyle w:val="Heading1"/>
      </w:pPr>
      <w:r>
        <w:t>2. How to Deploy the Project to AWS</w:t>
      </w:r>
    </w:p>
    <w:p>
      <w:r>
        <w:t>### Prerequisites:</w:t>
      </w:r>
    </w:p>
    <w:p>
      <w:r>
        <w:t>An AWS account and EC2 instance with appropriate security group settings to allow traffic on port 5000 (or your desired port).</w:t>
      </w:r>
    </w:p>
    <w:p>
      <w:r>
        <w:t>### Steps to Deploy on AWS</w:t>
      </w:r>
    </w:p>
    <w:p>
      <w:r>
        <w:t>1. Launch an EC2 instance (Ubuntu or Amazon Linux).</w:t>
      </w:r>
    </w:p>
    <w:p>
      <w:r>
        <w:t>2. SSH into the EC2 Instance:</w:t>
      </w:r>
    </w:p>
    <w:p>
      <w:r>
        <w:t>```bash</w:t>
        <w:br/>
        <w:t>ssh -i "C:\Users\Anurag\Desktop\lembda.pem" ec2-user@ec2-52-66-240-107.ap-south-1.compute.amazonaws.com</w:t>
        <w:br/>
        <w:t>```</w:t>
      </w:r>
    </w:p>
    <w:p>
      <w:r>
        <w:t>3. Install Docker and Docker Compose on EC2:</w:t>
      </w:r>
    </w:p>
    <w:p>
      <w:r>
        <w:t>```bash</w:t>
        <w:br/>
        <w:t>sudo yum install docker -y   # For Amazon Linux</w:t>
        <w:br/>
        <w:t>sudo systemctl start docker</w:t>
        <w:br/>
        <w:t>sudo systemctl enable docker</w:t>
        <w:br/>
        <w:br/>
        <w:t># Install Docker Compose</w:t>
        <w:br/>
        <w:t>sudo curl -L "https://github.com/docker/compose/releases/download/1.29.2/docker-compose-$(uname -s)-$(uname -m)" -o /usr/local/bin/docker-compose</w:t>
        <w:br/>
        <w:t>sudo chmod +x /usr/local/bin/docker-compose</w:t>
        <w:br/>
        <w:t>```</w:t>
      </w:r>
    </w:p>
    <w:p>
      <w:r>
        <w:t>4. Transfer the Project Files to EC2:</w:t>
      </w:r>
    </w:p>
    <w:p>
      <w:r>
        <w:t>```bash</w:t>
        <w:br/>
        <w:t>scp -i "C:\Users\Anurag\Desktop\lembda.pem" -r /path/to/your/project/directory ec2-user@ec2-52-66-240-107.ap-south-1.compute.amazonaws.com:/home/ec2-user</w:t>
        <w:br/>
        <w:t>```</w:t>
      </w:r>
    </w:p>
    <w:p>
      <w:r>
        <w:t>5. Navigate to the Project Directory on EC2:</w:t>
      </w:r>
    </w:p>
    <w:p>
      <w:r>
        <w:t>```bash</w:t>
        <w:br/>
        <w:t>cd /home/ec2-user/Blog\ Platform</w:t>
        <w:br/>
        <w:t>```</w:t>
      </w:r>
    </w:p>
    <w:p>
      <w:r>
        <w:t>6. Build and Start the Docker Containers:</w:t>
      </w:r>
    </w:p>
    <w:p>
      <w:r>
        <w:t>```bash</w:t>
        <w:br/>
        <w:t>docker-compose up --build -d</w:t>
        <w:br/>
        <w:t>```</w:t>
      </w:r>
    </w:p>
    <w:p>
      <w:r>
        <w:t>7. Verify the Application is Running:</w:t>
      </w:r>
    </w:p>
    <w:p>
      <w:r>
        <w:t>```bash</w:t>
        <w:br/>
        <w:t>docker ps</w:t>
        <w:br/>
        <w:t>```</w:t>
      </w:r>
    </w:p>
    <w:p>
      <w:r>
        <w:t>8. Access the Application:</w:t>
      </w:r>
    </w:p>
    <w:p>
      <w:r>
        <w:t>Open your browser and visit the public IP of your EC2 instance on the appropriate port:</w:t>
        <w:br/>
        <w:t>```bash</w:t>
        <w:br/>
        <w:t>http://52.66.240.107:5000</w:t>
        <w:br/>
        <w:t>```</w:t>
      </w:r>
    </w:p>
    <w:p>
      <w:pPr>
        <w:pStyle w:val="Heading1"/>
      </w:pPr>
      <w:r>
        <w:t>3. Live Deployment</w:t>
      </w:r>
    </w:p>
    <w:p>
      <w:r>
        <w:t>### Public URL for Deployed Application</w:t>
      </w:r>
    </w:p>
    <w:p>
      <w:r>
        <w:t>Once deployed, the application should be accessible via:</w:t>
        <w:br/>
        <w:t>```bash</w:t>
        <w:br/>
        <w:t>http://52.66.240.107:5000</w:t>
        <w:br/>
        <w:t>```</w:t>
      </w:r>
    </w:p>
    <w:p>
      <w:r>
        <w:t>To secure the URL with HTTPS:</w:t>
      </w:r>
    </w:p>
    <w:p>
      <w:r>
        <w:t>1. Install Certbot:</w:t>
      </w:r>
    </w:p>
    <w:p>
      <w:r>
        <w:t>```bash</w:t>
        <w:br/>
        <w:t>sudo yum install certbot</w:t>
        <w:br/>
        <w:t>```</w:t>
      </w:r>
    </w:p>
    <w:p>
      <w:r>
        <w:t>2. Obtain SSL Certificate with Certbot:</w:t>
      </w:r>
    </w:p>
    <w:p>
      <w:r>
        <w:t>```bash</w:t>
        <w:br/>
        <w:t>sudo certbot certonly --standalone -d &lt;your_domain&gt;</w:t>
        <w:br/>
        <w:t>```</w:t>
      </w:r>
    </w:p>
    <w:p>
      <w:r>
        <w:t>3. Configure Nginx for HTTPS (optional for reverse proxy setup).</w:t>
      </w:r>
    </w:p>
    <w:p>
      <w:pPr>
        <w:pStyle w:val="Heading1"/>
      </w:pPr>
      <w:r>
        <w:t>4. API Documentation</w:t>
      </w:r>
    </w:p>
    <w:p>
      <w:pPr>
        <w:pStyle w:val="Heading2"/>
      </w:pPr>
      <w:r>
        <w:t>4.1 Register Endpoint</w:t>
      </w:r>
    </w:p>
    <w:p>
      <w:r>
        <w:t>**URL**: /register/</w:t>
        <w:br/>
        <w:t>**Method**: POST</w:t>
        <w:br/>
        <w:t>**Body**:</w:t>
        <w:br/>
        <w:t>```json</w:t>
        <w:br/>
        <w:t>{</w:t>
        <w:br/>
        <w:t>"username": "testuser",</w:t>
        <w:br/>
        <w:t>"password": "password123"</w:t>
        <w:br/>
        <w:t>}</w:t>
        <w:br/>
        <w:t>```</w:t>
      </w:r>
    </w:p>
    <w:p>
      <w:r>
        <w:t>**Response**:</w:t>
        <w:br/>
        <w:t>- **Success**: 200 OK</w:t>
        <w:br/>
        <w:t xml:space="preserve">  ```json</w:t>
        <w:br/>
        <w:t xml:space="preserve">  { "message": "User registered successfully" }</w:t>
        <w:br/>
        <w:t xml:space="preserve">  ```</w:t>
        <w:br/>
        <w:t>- **Failure**: 400 Bad Request</w:t>
        <w:br/>
        <w:t xml:space="preserve">  ```json</w:t>
        <w:br/>
        <w:t xml:space="preserve">  { "message": "Username and password are required" }</w:t>
        <w:br/>
        <w:t xml:space="preserve">  ```</w:t>
      </w:r>
    </w:p>
    <w:p>
      <w:pPr>
        <w:pStyle w:val="Heading2"/>
      </w:pPr>
      <w:r>
        <w:t>4.2 Login Endpoint</w:t>
      </w:r>
    </w:p>
    <w:p>
      <w:r>
        <w:t>**URL**: /login/</w:t>
        <w:br/>
        <w:t>**Method**: POST</w:t>
        <w:br/>
        <w:t>**Body**:</w:t>
        <w:br/>
        <w:t>```json</w:t>
        <w:br/>
        <w:t>{</w:t>
        <w:br/>
        <w:t>"username": "testuser",</w:t>
        <w:br/>
        <w:t>"password": "password123"</w:t>
        <w:br/>
        <w:t>}</w:t>
        <w:br/>
        <w:t>```</w:t>
      </w:r>
    </w:p>
    <w:p>
      <w:r>
        <w:t>**Response**:</w:t>
        <w:br/>
        <w:t>- **Success**: 200 OK</w:t>
        <w:br/>
        <w:t xml:space="preserve">  ```json</w:t>
        <w:br/>
        <w:t xml:space="preserve">  { "message": "Login successful" }</w:t>
        <w:br/>
        <w:t xml:space="preserve">  ```</w:t>
        <w:br/>
        <w:t>- **Failure**: 401 Unauthorized</w:t>
        <w:br/>
        <w:t xml:space="preserve">  ```json</w:t>
        <w:br/>
        <w:t xml:space="preserve">  { "message": "Invalid credentials" }</w:t>
        <w:br/>
        <w:t xml:space="preserve">  ```</w:t>
      </w:r>
    </w:p>
    <w:p>
      <w:pPr>
        <w:pStyle w:val="Heading1"/>
      </w:pPr>
      <w:r>
        <w:t>5. Trade-offs and Design Decisions</w:t>
      </w:r>
    </w:p>
    <w:p>
      <w:r>
        <w:t>### Database Choice</w:t>
      </w:r>
    </w:p>
    <w:p>
      <w:r>
        <w:t>SQLite is used for simplicity in local development.</w:t>
        <w:br/>
        <w:t>- **Trade-off**: Not suitable for large-scale applications. In production, PostgreSQL or MySQL would be better.</w:t>
      </w:r>
    </w:p>
    <w:p>
      <w:r>
        <w:t>### Security</w:t>
      </w:r>
    </w:p>
    <w:p>
      <w:r>
        <w:t>Passwords are hashed using `werkzeug.security.generate_password_hash`.</w:t>
        <w:br/>
        <w:t>- **Trade-off**: No advanced session management (e.g., JWT or OAuth2). Consider adding token-based authentication for production.</w:t>
      </w:r>
    </w:p>
    <w:p>
      <w:r>
        <w:t>### Docker Compose for Local Development</w:t>
      </w:r>
    </w:p>
    <w:p>
      <w:r>
        <w:t>Docker Compose is used for containerizing the application, simplifying local development and ensuring all services run together.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